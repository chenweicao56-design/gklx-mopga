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报告文档</w:t>
      </w:r>
    </w:p>
    <w:p/>
    <w:p/>
    <w:p/>
    <w:p>
      <w:r>
        <w:t>作者：[您的姓名]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报告文档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